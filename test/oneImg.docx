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My picture title</w:t>
      </w:r>
    </w:p>
    <w:p>
      <w:r>
        <w:drawing>
          <wp:inline xmlns:a="http://schemas.openxmlformats.org/drawingml/2006/main" xmlns:pic="http://schemas.openxmlformats.org/drawingml/2006/picture">
            <wp:extent cx="3175000" cy="3886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886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Picture bullet section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