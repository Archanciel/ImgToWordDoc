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0A" w:rsidRDefault="007B2A0A" w:rsidP="007B2A0A">
      <w:pPr>
        <w:pStyle w:val="Titre1"/>
      </w:pPr>
      <w:bookmarkStart w:id="0" w:name="_GoBack"/>
      <w:bookmarkEnd w:id="0"/>
      <w:r>
        <w:t>My picture one title</w:t>
      </w:r>
    </w:p>
    <w:p w:rsidR="007B2A0A" w:rsidRDefault="007B2A0A" w:rsidP="007B2A0A">
      <w:r>
        <w:rPr>
          <w:noProof/>
          <w:lang w:val="fr-CH" w:eastAsia="fr-CH"/>
        </w:rPr>
        <w:drawing>
          <wp:inline distT="0" distB="0" distL="0" distR="0" wp14:anchorId="41D0EF30" wp14:editId="0774D43D">
            <wp:extent cx="3175000" cy="3886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C" w:rsidRDefault="007B2A0A" w:rsidP="007F0C39">
      <w:pPr>
        <w:pStyle w:val="Listepuces"/>
      </w:pPr>
      <w:r>
        <w:t xml:space="preserve">Picture </w:t>
      </w:r>
      <w:r w:rsidR="001348FD">
        <w:t xml:space="preserve">one </w:t>
      </w:r>
      <w:r>
        <w:t>bullet section</w:t>
      </w:r>
    </w:p>
    <w:sectPr w:rsidR="006D3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802D85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F33DAB"/>
    <w:multiLevelType w:val="hybridMultilevel"/>
    <w:tmpl w:val="10F87042"/>
    <w:lvl w:ilvl="0" w:tplc="96FA99BE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48FD"/>
    <w:rsid w:val="0015074B"/>
    <w:rsid w:val="0029639D"/>
    <w:rsid w:val="00326F90"/>
    <w:rsid w:val="005F7260"/>
    <w:rsid w:val="006D34DC"/>
    <w:rsid w:val="007B2A0A"/>
    <w:rsid w:val="007F0C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BC1B5F7D-6CFC-4E23-97E6-D5E0B02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6A1C36-039D-4448-A994-9A5035E6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Jean-Pierre Schnyder</cp:lastModifiedBy>
  <cp:revision>3</cp:revision>
  <dcterms:created xsi:type="dcterms:W3CDTF">2018-05-12T15:45:00Z</dcterms:created>
  <dcterms:modified xsi:type="dcterms:W3CDTF">2018-05-15T17:42:00Z</dcterms:modified>
  <cp:category/>
</cp:coreProperties>
</file>