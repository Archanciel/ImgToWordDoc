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DC" w:rsidRPr="000066E3" w:rsidRDefault="006D34DC" w:rsidP="000066E3">
      <w:bookmarkStart w:id="0" w:name="_GoBack"/>
      <w:bookmarkEnd w:id="0"/>
    </w:p>
    <w:sectPr w:rsidR="006D34DC" w:rsidRPr="00006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02D85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6E3"/>
    <w:rsid w:val="00034616"/>
    <w:rsid w:val="0006063C"/>
    <w:rsid w:val="001348FD"/>
    <w:rsid w:val="0015074B"/>
    <w:rsid w:val="0029639D"/>
    <w:rsid w:val="00326F90"/>
    <w:rsid w:val="006D34DC"/>
    <w:rsid w:val="007B2A0A"/>
    <w:rsid w:val="007F0C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BC1B5F7D-6CFC-4E23-97E6-D5E0B02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E7D48-8CD7-4866-BB96-CE42AE84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Jean-Pierre Schnyder</cp:lastModifiedBy>
  <cp:revision>2</cp:revision>
  <dcterms:created xsi:type="dcterms:W3CDTF">2018-05-12T15:52:00Z</dcterms:created>
  <dcterms:modified xsi:type="dcterms:W3CDTF">2018-05-12T15:52:00Z</dcterms:modified>
  <cp:category/>
</cp:coreProperties>
</file>