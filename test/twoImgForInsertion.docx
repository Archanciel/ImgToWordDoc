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A0A" w:rsidRDefault="007B2A0A" w:rsidP="0085427D">
      <w:pPr>
        <w:pStyle w:val="Titre1"/>
      </w:pPr>
      <w:bookmarkStart w:id="0" w:name="_GoBack"/>
      <w:bookmarkEnd w:id="0"/>
      <w:r>
        <w:t>My picture one title</w:t>
      </w:r>
    </w:p>
    <w:p w:rsidR="007B2A0A" w:rsidRDefault="007B2A0A" w:rsidP="007B2A0A">
      <w:r>
        <w:rPr>
          <w:noProof/>
          <w:lang w:val="fr-CH" w:eastAsia="fr-CH"/>
        </w:rPr>
        <w:drawing>
          <wp:inline distT="0" distB="0" distL="0" distR="0" wp14:anchorId="41D0EF30" wp14:editId="0774D43D">
            <wp:extent cx="3175000" cy="38862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A0A" w:rsidRDefault="007B2A0A" w:rsidP="007B2A0A">
      <w:pPr>
        <w:pStyle w:val="Listepuces"/>
      </w:pPr>
      <w:r>
        <w:t xml:space="preserve">Picture </w:t>
      </w:r>
      <w:r w:rsidR="001348FD">
        <w:t xml:space="preserve">one </w:t>
      </w:r>
      <w:r>
        <w:t>bullet section</w:t>
      </w:r>
    </w:p>
    <w:p w:rsidR="006D34DC" w:rsidRDefault="007B2A0A">
      <w:pPr>
        <w:pStyle w:val="Titre1"/>
      </w:pPr>
      <w:r>
        <w:lastRenderedPageBreak/>
        <w:t>My picture two title</w:t>
      </w:r>
    </w:p>
    <w:p w:rsidR="006D34DC" w:rsidRDefault="007B2A0A">
      <w:r>
        <w:rPr>
          <w:noProof/>
          <w:lang w:val="fr-CH" w:eastAsia="fr-CH"/>
        </w:rPr>
        <w:drawing>
          <wp:inline distT="0" distB="0" distL="0" distR="0">
            <wp:extent cx="3175000" cy="3886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4DC" w:rsidRDefault="007B2A0A">
      <w:pPr>
        <w:pStyle w:val="Listepuces"/>
      </w:pPr>
      <w:r>
        <w:t>Picture</w:t>
      </w:r>
      <w:r w:rsidR="001348FD">
        <w:t xml:space="preserve"> two</w:t>
      </w:r>
      <w:r>
        <w:t xml:space="preserve"> bullet section</w:t>
      </w:r>
    </w:p>
    <w:sectPr w:rsidR="006D34D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4802D858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EE10FD3"/>
    <w:multiLevelType w:val="hybridMultilevel"/>
    <w:tmpl w:val="A18AA982"/>
    <w:lvl w:ilvl="0" w:tplc="EC1EE952">
      <w:start w:val="1"/>
      <w:numFmt w:val="decimal"/>
      <w:pStyle w:val="Titre1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348FD"/>
    <w:rsid w:val="0015074B"/>
    <w:rsid w:val="0029639D"/>
    <w:rsid w:val="00326F90"/>
    <w:rsid w:val="006D34DC"/>
    <w:rsid w:val="007B2A0A"/>
    <w:rsid w:val="0085427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efaultImageDpi w14:val="300"/>
  <w15:docId w15:val="{BC1B5F7D-6CFC-4E23-97E6-D5E0B024C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numPr>
        <w:numId w:val="1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50CC6B-B62E-4C2B-BC60-B0D89A63C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</Words>
  <Characters>85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99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Jean-Pierre Schnyder</cp:lastModifiedBy>
  <cp:revision>4</cp:revision>
  <dcterms:created xsi:type="dcterms:W3CDTF">2018-05-09T17:57:00Z</dcterms:created>
  <dcterms:modified xsi:type="dcterms:W3CDTF">2018-05-15T17:20:00Z</dcterms:modified>
  <cp:category/>
</cp:coreProperties>
</file>