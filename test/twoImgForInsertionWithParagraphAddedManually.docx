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07D" w:rsidRDefault="00D5707D" w:rsidP="00D5707D">
      <w:pPr>
        <w:pStyle w:val="Titre"/>
        <w:rPr>
          <w:rStyle w:val="Emphaseintense"/>
          <w:lang w:val="fr-CH"/>
        </w:rPr>
      </w:pPr>
      <w:r>
        <w:rPr>
          <w:rStyle w:val="Emphaseintense"/>
          <w:lang w:val="fr-CH"/>
        </w:rPr>
        <w:t>Titre ajouté après création</w:t>
      </w:r>
    </w:p>
    <w:p w:rsidR="00D5707D" w:rsidRPr="00D5707D" w:rsidRDefault="00D5707D" w:rsidP="0085427D">
      <w:pPr>
        <w:rPr>
          <w:rStyle w:val="Emphaseintense"/>
          <w:lang w:val="fr-CH"/>
        </w:rPr>
      </w:pPr>
      <w:r w:rsidRPr="00D5707D">
        <w:rPr>
          <w:rStyle w:val="Emphaseintense"/>
          <w:lang w:val="fr-CH"/>
        </w:rPr>
        <w:t>Ceci est un texte d’introduction ajouté manuellement au document contenant des images.</w:t>
      </w:r>
    </w:p>
    <w:p w:rsidR="007B2A0A" w:rsidRDefault="007B2A0A" w:rsidP="0085427D">
      <w:pPr>
        <w:pStyle w:val="Titre1"/>
      </w:pPr>
      <w:r>
        <w:t>My picture one title</w:t>
      </w:r>
      <w:bookmarkStart w:id="0" w:name="_GoBack"/>
      <w:bookmarkEnd w:id="0"/>
    </w:p>
    <w:p w:rsidR="007B2A0A" w:rsidRDefault="007B2A0A" w:rsidP="007B2A0A">
      <w:r>
        <w:rPr>
          <w:noProof/>
          <w:lang w:val="fr-CH" w:eastAsia="fr-CH"/>
        </w:rPr>
        <w:drawing>
          <wp:inline distT="0" distB="0" distL="0" distR="0" wp14:anchorId="41D0EF30" wp14:editId="0774D43D">
            <wp:extent cx="3175000" cy="3886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0A" w:rsidRDefault="007B2A0A" w:rsidP="007B2A0A">
      <w:pPr>
        <w:pStyle w:val="Listepuces"/>
      </w:pPr>
      <w:r>
        <w:t xml:space="preserve">Picture </w:t>
      </w:r>
      <w:r w:rsidR="001348FD">
        <w:t xml:space="preserve">one </w:t>
      </w:r>
      <w:r>
        <w:t>bullet section</w:t>
      </w:r>
    </w:p>
    <w:p w:rsidR="006D34DC" w:rsidRDefault="007B2A0A">
      <w:pPr>
        <w:pStyle w:val="Titre1"/>
      </w:pPr>
      <w:r>
        <w:lastRenderedPageBreak/>
        <w:t>My picture two title</w:t>
      </w:r>
    </w:p>
    <w:p w:rsidR="006D34DC" w:rsidRDefault="007B2A0A">
      <w:r>
        <w:rPr>
          <w:noProof/>
          <w:lang w:val="fr-CH" w:eastAsia="fr-CH"/>
        </w:rPr>
        <w:drawing>
          <wp:inline distT="0" distB="0" distL="0" distR="0">
            <wp:extent cx="31750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DC" w:rsidRDefault="007B2A0A">
      <w:pPr>
        <w:pStyle w:val="Listepuces"/>
      </w:pPr>
      <w:r>
        <w:t>Picture</w:t>
      </w:r>
      <w:r w:rsidR="001348FD">
        <w:t xml:space="preserve"> two</w:t>
      </w:r>
      <w:r>
        <w:t xml:space="preserve"> bullet section</w:t>
      </w:r>
    </w:p>
    <w:sectPr w:rsidR="006D34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802D85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E10FD3"/>
    <w:multiLevelType w:val="hybridMultilevel"/>
    <w:tmpl w:val="A18AA982"/>
    <w:lvl w:ilvl="0" w:tplc="EC1EE952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48FD"/>
    <w:rsid w:val="0015074B"/>
    <w:rsid w:val="0029639D"/>
    <w:rsid w:val="00326F90"/>
    <w:rsid w:val="006D34DC"/>
    <w:rsid w:val="007B2A0A"/>
    <w:rsid w:val="0085427D"/>
    <w:rsid w:val="00AA1D8D"/>
    <w:rsid w:val="00B47730"/>
    <w:rsid w:val="00CB0664"/>
    <w:rsid w:val="00D570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BC1B5F7D-6CFC-4E23-97E6-D5E0B024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E2409D-F758-40D1-95B1-0FC2C9604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Jean-Pierre Schnyder</cp:lastModifiedBy>
  <cp:revision>5</cp:revision>
  <dcterms:created xsi:type="dcterms:W3CDTF">2018-05-09T17:57:00Z</dcterms:created>
  <dcterms:modified xsi:type="dcterms:W3CDTF">2018-06-23T15:00:00Z</dcterms:modified>
  <cp:category/>
</cp:coreProperties>
</file>